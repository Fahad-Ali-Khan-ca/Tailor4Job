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the resume and cover letter of Gurmanpreet Kaur, a Chemical Engineering student at Sheridan College. She has a strong foundation in analytical chemistry, instrumentation, and process control, and is seeking a co-op position as an Analytical Assistant.</w:t>
        <w:br/>
        <w:br/>
        <w:t>Resume Highlights:</w:t>
        <w:br/>
        <w:br/>
        <w:t>* Strong analytical and problem-solving skills with experience in sample preparation, data analysis, and monitoring chemical processes</w:t>
        <w:br/>
        <w:t>* Proficient in using various analytical instruments, including gas chromatography, high-performance liquid chromatography, and plasma-based spectrometers</w:t>
        <w:br/>
        <w:t>* Excellent communication, teamwork, and organizational skills, with experience as a retail associate</w:t>
        <w:br/>
        <w:t>* Passionate about perfume development and creation, with experience in formulating and developing perfumes using safe and accessible techniques</w:t>
        <w:br/>
        <w:t>* Strong foundation in chemical engineering principles, including process control and instrumentation</w:t>
        <w:br/>
        <w:br/>
        <w:t>Cover Letter Highlights:</w:t>
        <w:br/>
        <w:br/>
        <w:t>* Emphasizes the applicant's strong analytical skills and ability to conduct chemical analysis, prepare samples for testing, and adhere to safety protocols</w:t>
        <w:br/>
        <w:t>* Highlights her experience as a retail associate, where she developed strong communication, teamwork, and organizational skills</w:t>
        <w:br/>
        <w:t>* Shows enthusiasm for perfume development and creation, and how this skill translates to analytical and technical roles</w:t>
        <w:br/>
        <w:t>* Expresses eagerness to apply her skills in a professional environment and contribute to the team</w:t>
        <w:br/>
        <w:br/>
        <w:t>Job Application:</w:t>
        <w:br/>
        <w:br/>
        <w:t>Gurmanpreet Kaur has applied for the Engineering Co-op Student position at Vale Base Metals, a global mining company. The position involves working as an Engineering Co-op student in the Engineering and Studies Department in Sudbury, ON, and offers the opportunity to gain valuable experience, knowledge, and contribute to shaping the mining operations.</w:t>
        <w:br/>
        <w:br/>
        <w:t>The job requirements include:</w:t>
        <w:br/>
        <w:br/>
        <w:t>* Following Vale's Safety Policies, Programs, and Legislative Standards</w:t>
        <w:br/>
        <w:t>* Developing skills and abilities related to the provision of engineering in Ontario</w:t>
        <w:br/>
        <w:t>* Ensuring compliance to the applicable laws, standards, and guidelines</w:t>
        <w:br/>
        <w:t>* Providing technical support to enable safe and efficient operations in an industrial plant, mine, or production laboratory</w:t>
        <w:br/>
        <w:t>* Completing assigned projects safely and on time</w:t>
        <w:br/>
        <w:br/>
        <w:t>Gurmanpreet Kaur's skills and experience align well with the requirements of this position, and she is excited to apply her skills and knowledge in a professional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