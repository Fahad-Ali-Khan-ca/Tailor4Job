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## Review and Suggestions for Gurmanpreet Kaur's Resume and Cover Letter </w:t>
        <w:br/>
        <w:br/>
        <w:t>Gurmanpreet's resume shows promise but could benefit from some adjustments to make it more impactful. Here's a breakdown with suggestions:</w:t>
        <w:br/>
        <w:br/>
        <w:t>**Resume:**</w:t>
        <w:br/>
        <w:br/>
        <w:t>**Strengths:**</w:t>
        <w:br/>
        <w:br/>
        <w:t>* **Clear and concise format:** Easy to read and scan.</w:t>
        <w:br/>
        <w:t>* **Strong educational background:** Highlighting relevant coursework and scholarships is good.</w:t>
        <w:br/>
        <w:t xml:space="preserve">* **Relevant skills:** Possesses skills sought after in analytical roles. </w:t>
        <w:br/>
        <w:br/>
        <w:t>**Areas for Improvement:**</w:t>
        <w:br/>
        <w:br/>
        <w:t xml:space="preserve">* **Professional Summary:** Too general. Tailor it to specific roles, highlighting achievements and quantifiable results. </w:t>
        <w:br/>
        <w:t>* **Experience:**</w:t>
        <w:br/>
        <w:br/>
        <w:t xml:space="preserve">    *  **Retail Associate:** While valuable,  focus on transferable skills like communication, problem-solving, and teamwork, connecting them to химический Engineering. </w:t>
        <w:br/>
        <w:t xml:space="preserve">    * **Project:** "Perfume Development Enthusiast" is interesting but should be structured as a project with a clear objective, methodology, and outcome (e.g., "Developed 3 successful perfume clones...", "Successfully extracted essential oils from...")</w:t>
        <w:br/>
        <w:t>* **Software Proficiency:** Be specific about software versions and usage.  List relevant software like Minitab, MATLAB, etc., if applicable.</w:t>
        <w:br/>
        <w:br/>
        <w:t>* **Missing keywords:**  Include keywords from job descriptions you're targeting to improve ATS (Applicant Tracking System) compatibility.</w:t>
        <w:br/>
        <w:t xml:space="preserve">* **Action verbs:** Use strong action verbs to showcase your accomplishments (e.g., "Developed," "Analyzed," "Optimized"). </w:t>
        <w:br/>
        <w:br/>
        <w:br/>
        <w:t>**Cover Letter:**</w:t>
        <w:br/>
        <w:br/>
        <w:t>**Strengths:**</w:t>
        <w:br/>
        <w:br/>
        <w:t>* **Direct and to the point:** Clearly expresses interest and targets the position.</w:t>
        <w:br/>
        <w:t>* **Highlights eligibility:**  Mentions program, year, location preference, and availability.</w:t>
        <w:br/>
        <w:br/>
        <w:t>**Areas for Improvement:**</w:t>
        <w:br/>
        <w:br/>
        <w:t>* **Personalize:** Connect your skills and experiences to Vale Base Metals' specific needs and values (e.g., safety-focused culture, commitment to diversity).</w:t>
        <w:br/>
        <w:t>* **Provide context:** Briefly explain why you are interested in the co-op position and Vale Base Metals specifically.</w:t>
        <w:br/>
        <w:t>* **Quantify achievements:** Give concrete examples of how you've applied your skills to achieve meaningful results.</w:t>
        <w:br/>
        <w:t>* **Express enthusiasm:**  Show genuine excitement for the opportunity and what you can contribute.</w:t>
        <w:br/>
        <w:br/>
        <w:br/>
        <w:t>**Overall:**</w:t>
        <w:br/>
        <w:br/>
        <w:t xml:space="preserve">Gurmanpreet has a solid foundation. By making the suggested adjustments, her resume and cover letter will become even more impactful and effectively showcase her qualifications for the co-op position at Vale Base Metals.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